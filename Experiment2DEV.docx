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B2A525">
      <w:pPr>
        <w:jc w:val="center"/>
        <w:rPr>
          <w:rFonts w:hint="default" w:asciiTheme="majorAscii" w:hAnsiTheme="majorAscii"/>
          <w:b/>
          <w:bCs/>
          <w:sz w:val="28"/>
          <w:szCs w:val="28"/>
          <w:lang w:val="en-US"/>
        </w:rPr>
      </w:pPr>
      <w:r>
        <w:rPr>
          <w:rFonts w:hint="default" w:asciiTheme="majorAscii" w:hAnsiTheme="majorAscii"/>
          <w:b/>
          <w:bCs/>
          <w:sz w:val="28"/>
          <w:szCs w:val="28"/>
          <w:lang w:val="en-US"/>
        </w:rPr>
        <w:t>Experiment 2</w:t>
      </w:r>
    </w:p>
    <w:p w14:paraId="30C0FF09">
      <w:pPr>
        <w:jc w:val="center"/>
        <w:rPr>
          <w:rFonts w:hint="default" w:asciiTheme="majorAscii" w:hAnsiTheme="majorAscii"/>
          <w:b/>
          <w:bCs/>
          <w:sz w:val="28"/>
          <w:szCs w:val="28"/>
          <w:lang w:val="en-US"/>
        </w:rPr>
      </w:pPr>
      <w:r>
        <w:rPr>
          <w:rFonts w:hint="default" w:asciiTheme="majorAscii" w:hAnsiTheme="majorAscii"/>
          <w:b/>
          <w:bCs/>
          <w:sz w:val="28"/>
          <w:szCs w:val="28"/>
          <w:lang w:val="en-US"/>
        </w:rPr>
        <w:t>Develop a python script to parse the pdf files using pdfminer.</w:t>
      </w:r>
    </w:p>
    <w:p w14:paraId="302A0764">
      <w:pPr>
        <w:jc w:val="both"/>
        <w:rPr>
          <w:rFonts w:hint="default" w:asciiTheme="majorAscii" w:hAnsiTheme="majorAscii"/>
          <w:b/>
          <w:bCs/>
          <w:sz w:val="28"/>
          <w:szCs w:val="28"/>
          <w:lang w:val="en-US"/>
        </w:rPr>
      </w:pPr>
    </w:p>
    <w:p w14:paraId="4CBA4E3D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WHAT IS A PDF?</w:t>
      </w:r>
    </w:p>
    <w:p w14:paraId="6C9C3872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Portable document format is a file format developed by Adobe, that presents documents in a manner independent of application software, hardware, and operating systems.</w:t>
      </w:r>
    </w:p>
    <w:p w14:paraId="7F9DD342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04E0A957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WHAT IS PARSING?</w:t>
      </w:r>
    </w:p>
    <w:p w14:paraId="0237E52B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Parsing in python means, the process of analyzing a string of characters like text, code or data and converting it into a structured format that a program can understand and manipulate.</w:t>
      </w:r>
    </w:p>
    <w:p w14:paraId="5227D87C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5A33465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WHAT IS PDFMINER?</w:t>
      </w:r>
    </w:p>
    <w:p w14:paraId="58971E70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It is an open source library and tool designed for extracting information from pdf documents, Pdfminer primary focus is on getting and analyzing text data within pdf’s.</w:t>
      </w:r>
    </w:p>
    <w:p w14:paraId="1658193B">
      <w:pPr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227AC862"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Arial Narrow" w:hAnsi="Arial Narrow" w:cs="Arial Narrow"/>
          <w:sz w:val="28"/>
          <w:szCs w:val="28"/>
        </w:rPr>
      </w:pPr>
      <w:r>
        <w:rPr>
          <w:rStyle w:val="92"/>
          <w:rFonts w:hint="default" w:ascii="Arial Narrow" w:hAnsi="Arial Narrow" w:cs="Arial Narrow"/>
          <w:sz w:val="28"/>
          <w:szCs w:val="28"/>
        </w:rPr>
        <w:t>Extract text</w:t>
      </w:r>
      <w:r>
        <w:rPr>
          <w:rFonts w:hint="default" w:ascii="Arial Narrow" w:hAnsi="Arial Narrow" w:cs="Arial Narrow"/>
          <w:sz w:val="28"/>
          <w:szCs w:val="28"/>
        </w:rPr>
        <w:t xml:space="preserve"> from a PDF file.</w:t>
      </w:r>
    </w:p>
    <w:p w14:paraId="7BC62F6A"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Arial Narrow" w:hAnsi="Arial Narrow" w:cs="Arial Narrow"/>
          <w:sz w:val="28"/>
          <w:szCs w:val="28"/>
        </w:rPr>
      </w:pPr>
      <w:r>
        <w:rPr>
          <w:rStyle w:val="92"/>
          <w:rFonts w:hint="default" w:ascii="Arial Narrow" w:hAnsi="Arial Narrow" w:cs="Arial Narrow"/>
          <w:sz w:val="28"/>
          <w:szCs w:val="28"/>
        </w:rPr>
        <w:t>Tokenize</w:t>
      </w:r>
      <w:r>
        <w:rPr>
          <w:rFonts w:hint="default" w:ascii="Arial Narrow" w:hAnsi="Arial Narrow" w:cs="Arial Narrow"/>
          <w:sz w:val="28"/>
          <w:szCs w:val="28"/>
        </w:rPr>
        <w:t xml:space="preserve"> the text into words.</w:t>
      </w:r>
    </w:p>
    <w:p w14:paraId="51FACF46"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Arial Narrow" w:hAnsi="Arial Narrow" w:cs="Arial Narrow"/>
          <w:sz w:val="28"/>
          <w:szCs w:val="28"/>
        </w:rPr>
      </w:pPr>
      <w:r>
        <w:rPr>
          <w:rStyle w:val="92"/>
          <w:rFonts w:hint="default" w:ascii="Arial Narrow" w:hAnsi="Arial Narrow" w:cs="Arial Narrow"/>
          <w:sz w:val="28"/>
          <w:szCs w:val="28"/>
        </w:rPr>
        <w:t>Count</w:t>
      </w:r>
      <w:r>
        <w:rPr>
          <w:rFonts w:hint="default" w:ascii="Arial Narrow" w:hAnsi="Arial Narrow" w:cs="Arial Narrow"/>
          <w:sz w:val="28"/>
          <w:szCs w:val="28"/>
        </w:rPr>
        <w:t xml:space="preserve"> the frequency of each word.</w:t>
      </w:r>
    </w:p>
    <w:p w14:paraId="77941081"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spacing w:line="360" w:lineRule="auto"/>
        <w:ind w:left="425" w:leftChars="0" w:hanging="425" w:firstLineChars="0"/>
        <w:jc w:val="both"/>
        <w:rPr>
          <w:rFonts w:hint="default" w:ascii="Arial Narrow" w:hAnsi="Arial Narrow" w:cs="Arial Narrow"/>
          <w:sz w:val="28"/>
          <w:szCs w:val="28"/>
        </w:rPr>
      </w:pPr>
      <w:r>
        <w:rPr>
          <w:rFonts w:hint="default" w:ascii="Arial Narrow" w:hAnsi="Arial Narrow" w:cs="Arial Narrow"/>
          <w:sz w:val="28"/>
          <w:szCs w:val="28"/>
        </w:rPr>
        <w:t>Find words with:</w:t>
      </w:r>
    </w:p>
    <w:p w14:paraId="5B6137AF">
      <w:pPr>
        <w:pStyle w:val="85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 w:right="0" w:rightChars="0" w:firstLine="720" w:firstLineChars="0"/>
        <w:jc w:val="both"/>
        <w:rPr>
          <w:rFonts w:hint="default" w:ascii="Arial Narrow" w:hAnsi="Arial Narrow" w:cs="Arial Narrow"/>
          <w:sz w:val="28"/>
          <w:szCs w:val="28"/>
        </w:rPr>
      </w:pPr>
      <w:r>
        <w:rPr>
          <w:rStyle w:val="92"/>
          <w:rFonts w:hint="default" w:ascii="Arial Narrow" w:hAnsi="Arial Narrow" w:cs="Arial Narrow"/>
          <w:sz w:val="28"/>
          <w:szCs w:val="28"/>
        </w:rPr>
        <w:t>Length &gt; 5 characters</w:t>
      </w:r>
      <w:r>
        <w:rPr>
          <w:rFonts w:hint="default" w:ascii="Arial Narrow" w:hAnsi="Arial Narrow" w:cs="Arial Narrow"/>
          <w:sz w:val="28"/>
          <w:szCs w:val="28"/>
        </w:rPr>
        <w:t>.</w:t>
      </w:r>
    </w:p>
    <w:p w14:paraId="7691A44A">
      <w:pPr>
        <w:pStyle w:val="85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 w:right="0" w:rightChars="0" w:firstLine="720" w:firstLineChars="0"/>
        <w:jc w:val="both"/>
        <w:rPr>
          <w:rFonts w:hint="default" w:ascii="Arial Narrow" w:hAnsi="Arial Narrow" w:cs="Arial Narrow"/>
          <w:sz w:val="28"/>
          <w:szCs w:val="28"/>
        </w:rPr>
      </w:pPr>
      <w:r>
        <w:rPr>
          <w:rStyle w:val="92"/>
          <w:rFonts w:hint="default" w:ascii="Arial Narrow" w:hAnsi="Arial Narrow" w:cs="Arial Narrow"/>
          <w:sz w:val="28"/>
          <w:szCs w:val="28"/>
        </w:rPr>
        <w:t>Frequency &gt; 20 times</w:t>
      </w:r>
      <w:r>
        <w:rPr>
          <w:rFonts w:hint="default" w:ascii="Arial Narrow" w:hAnsi="Arial Narrow" w:cs="Arial Narrow"/>
          <w:sz w:val="28"/>
          <w:szCs w:val="28"/>
        </w:rPr>
        <w:t xml:space="preserve"> in the document.</w:t>
      </w:r>
    </w:p>
    <w:p w14:paraId="23B4D6ED">
      <w:pPr>
        <w:pStyle w:val="85"/>
        <w:keepNext w:val="0"/>
        <w:keepLines w:val="0"/>
        <w:widowControl/>
        <w:numPr>
          <w:ilvl w:val="0"/>
          <w:numId w:val="11"/>
        </w:numPr>
        <w:suppressLineNumbers w:val="0"/>
        <w:spacing w:line="360" w:lineRule="auto"/>
        <w:ind w:left="425" w:leftChars="0" w:right="0" w:rightChars="0" w:hanging="425" w:firstLineChars="0"/>
        <w:jc w:val="both"/>
        <w:rPr>
          <w:rFonts w:hint="default" w:ascii="Arial Narrow" w:hAnsi="Arial Narrow" w:cs="Arial Narrow"/>
          <w:sz w:val="28"/>
          <w:szCs w:val="28"/>
        </w:rPr>
      </w:pPr>
      <w:r>
        <w:rPr>
          <w:rStyle w:val="92"/>
          <w:rFonts w:hint="default" w:ascii="Arial Narrow" w:hAnsi="Arial Narrow" w:cs="Arial Narrow"/>
          <w:sz w:val="28"/>
          <w:szCs w:val="28"/>
        </w:rPr>
        <w:t>Plot the frequency distribution</w:t>
      </w:r>
      <w:r>
        <w:rPr>
          <w:rFonts w:hint="default" w:ascii="Arial Narrow" w:hAnsi="Arial Narrow" w:cs="Arial Narrow"/>
          <w:sz w:val="28"/>
          <w:szCs w:val="28"/>
        </w:rPr>
        <w:t xml:space="preserve"> of such words.</w:t>
      </w:r>
    </w:p>
    <w:p w14:paraId="3CA3B09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default" w:ascii="Arial Narrow" w:hAnsi="Arial Narrow" w:cs="Arial Narrow"/>
          <w:sz w:val="28"/>
          <w:szCs w:val="28"/>
        </w:rPr>
      </w:pPr>
    </w:p>
    <w:p w14:paraId="04AAF962">
      <w:pPr>
        <w:jc w:val="both"/>
        <w:rPr>
          <w:rFonts w:hint="default" w:ascii="Arial Narrow" w:hAnsi="Arial Narrow" w:cs="Arial Narrow"/>
          <w:b w:val="0"/>
          <w:bCs w:val="0"/>
          <w:sz w:val="28"/>
          <w:szCs w:val="28"/>
          <w:lang w:val="en-US"/>
        </w:rPr>
      </w:pPr>
    </w:p>
    <w:p w14:paraId="2F47583B">
      <w:pPr>
        <w:jc w:val="both"/>
        <w:rPr>
          <w:rFonts w:hint="default" w:ascii="Arial Narrow" w:hAnsi="Arial Narrow" w:cs="Arial Narrow"/>
          <w:b w:val="0"/>
          <w:bCs w:val="0"/>
          <w:sz w:val="28"/>
          <w:szCs w:val="28"/>
          <w:lang w:val="en-US"/>
        </w:rPr>
      </w:pPr>
    </w:p>
    <w:p w14:paraId="76098695">
      <w:pPr>
        <w:jc w:val="both"/>
        <w:rPr>
          <w:rFonts w:hint="default" w:ascii="Arial Narrow" w:hAnsi="Arial Narrow" w:cs="Arial Narrow"/>
          <w:b w:val="0"/>
          <w:bCs w:val="0"/>
          <w:sz w:val="28"/>
          <w:szCs w:val="28"/>
          <w:lang w:val="en-US"/>
        </w:rPr>
      </w:pPr>
    </w:p>
    <w:p w14:paraId="1747BEF9">
      <w:pPr>
        <w:jc w:val="both"/>
        <w:rPr>
          <w:rFonts w:hint="default" w:ascii="Arial Narrow" w:hAnsi="Arial Narrow" w:cs="Arial Narrow"/>
          <w:b w:val="0"/>
          <w:bCs w:val="0"/>
          <w:sz w:val="28"/>
          <w:szCs w:val="28"/>
          <w:lang w:val="en-US"/>
        </w:rPr>
      </w:pPr>
    </w:p>
    <w:p w14:paraId="313C4ABE">
      <w:pPr>
        <w:jc w:val="both"/>
        <w:rPr>
          <w:rFonts w:hint="default" w:ascii="Arial Narrow" w:hAnsi="Arial Narrow" w:cs="Arial Narrow"/>
          <w:b w:val="0"/>
          <w:bCs w:val="0"/>
          <w:sz w:val="28"/>
          <w:szCs w:val="28"/>
          <w:lang w:val="en-US"/>
        </w:rPr>
      </w:pPr>
    </w:p>
    <w:p w14:paraId="1BE2D95F">
      <w:pPr>
        <w:jc w:val="both"/>
        <w:rPr>
          <w:rFonts w:hint="default" w:ascii="Arial Narrow" w:hAnsi="Arial Narrow" w:cs="Arial Narrow"/>
          <w:b w:val="0"/>
          <w:bCs w:val="0"/>
          <w:sz w:val="28"/>
          <w:szCs w:val="28"/>
          <w:lang w:val="en-US"/>
        </w:rPr>
      </w:pPr>
    </w:p>
    <w:p w14:paraId="4527F4F5">
      <w:pPr>
        <w:jc w:val="both"/>
        <w:rPr>
          <w:rFonts w:hint="default" w:ascii="Arial Narrow" w:hAnsi="Arial Narrow" w:cs="Arial Narrow"/>
          <w:b w:val="0"/>
          <w:bCs w:val="0"/>
          <w:sz w:val="28"/>
          <w:szCs w:val="28"/>
          <w:lang w:val="en-US"/>
        </w:rPr>
      </w:pPr>
    </w:p>
    <w:p w14:paraId="3D10945F">
      <w:pPr>
        <w:jc w:val="both"/>
        <w:rPr>
          <w:rFonts w:hint="default" w:ascii="Arial Narrow" w:hAnsi="Arial Narrow" w:cs="Arial Narrow"/>
          <w:b w:val="0"/>
          <w:bCs w:val="0"/>
          <w:sz w:val="28"/>
          <w:szCs w:val="28"/>
          <w:lang w:val="en-US"/>
        </w:rPr>
      </w:pPr>
    </w:p>
    <w:p w14:paraId="50A6A4F8">
      <w:pPr>
        <w:jc w:val="both"/>
        <w:rPr>
          <w:rFonts w:hint="default" w:ascii="Arial Narrow" w:hAnsi="Arial Narrow" w:cs="Arial Narrow"/>
          <w:b w:val="0"/>
          <w:bCs w:val="0"/>
          <w:sz w:val="28"/>
          <w:szCs w:val="28"/>
          <w:lang w:val="en-US"/>
        </w:rPr>
      </w:pPr>
    </w:p>
    <w:p w14:paraId="2988617E">
      <w:pPr>
        <w:jc w:val="both"/>
        <w:rPr>
          <w:rFonts w:hint="default" w:ascii="Arial Narrow" w:hAnsi="Arial Narrow" w:cs="Arial Narrow"/>
          <w:b w:val="0"/>
          <w:bCs w:val="0"/>
          <w:sz w:val="28"/>
          <w:szCs w:val="28"/>
          <w:lang w:val="en-US"/>
        </w:rPr>
      </w:pPr>
    </w:p>
    <w:p w14:paraId="12618A5D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</w:pPr>
    </w:p>
    <w:p w14:paraId="6A4B2E3C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</w:pPr>
    </w:p>
    <w:p w14:paraId="464ACFE6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u w:val="single"/>
          <w:lang w:val="en-US"/>
        </w:rPr>
        <w:t>#code</w:t>
      </w:r>
    </w:p>
    <w:p w14:paraId="07E08BEF"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44546A" w:themeColor="text2"/>
          <w:sz w:val="28"/>
          <w:szCs w:val="28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44546A" w:themeColor="text2"/>
          <w:sz w:val="28"/>
          <w:szCs w:val="28"/>
          <w:lang w:val="en-US"/>
          <w14:textFill>
            <w14:solidFill>
              <w14:schemeClr w14:val="tx2"/>
            </w14:solidFill>
          </w14:textFill>
        </w:rPr>
        <w:t>from nltk.tokenize import RegexpTokenizer</w:t>
      </w:r>
    </w:p>
    <w:p w14:paraId="55F9D55B"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44546A" w:themeColor="text2"/>
          <w:sz w:val="28"/>
          <w:szCs w:val="28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44546A" w:themeColor="text2"/>
          <w:sz w:val="28"/>
          <w:szCs w:val="28"/>
          <w:lang w:val="en-US"/>
          <w14:textFill>
            <w14:solidFill>
              <w14:schemeClr w14:val="tx2"/>
            </w14:solidFill>
          </w14:textFill>
        </w:rPr>
        <w:t>from pdfminer.high_level import extract_text</w:t>
      </w:r>
    </w:p>
    <w:p w14:paraId="2D625052"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44546A" w:themeColor="text2"/>
          <w:sz w:val="28"/>
          <w:szCs w:val="28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44546A" w:themeColor="text2"/>
          <w:sz w:val="28"/>
          <w:szCs w:val="28"/>
          <w:lang w:val="en-US"/>
          <w14:textFill>
            <w14:solidFill>
              <w14:schemeClr w14:val="tx2"/>
            </w14:solidFill>
          </w14:textFill>
        </w:rPr>
        <w:t>from nltk.probability import FreqDist</w:t>
      </w:r>
    </w:p>
    <w:p w14:paraId="1A56B569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65BCFC35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# Extract the text from PDF file</w:t>
      </w:r>
    </w:p>
    <w:p w14:paraId="620F85A1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text = extract_text(r"C:\Users\91984\Downloads\ISR Unit 1.pdf")</w:t>
      </w:r>
    </w:p>
    <w:p w14:paraId="0B818AE2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print("Extracted Text Sample:\n", text[:50])  # Print first 500 characters of the text</w:t>
      </w:r>
    </w:p>
    <w:p w14:paraId="1F0DE0FD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65B499C1"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  <w:t># Create an instance of tokenizer using NLTK RegexpTokenizer</w:t>
      </w:r>
    </w:p>
    <w:p w14:paraId="5D66079A"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  <w:t>tokenizer = RegexpTokenizer('\w+')</w:t>
      </w:r>
    </w:p>
    <w:p w14:paraId="01F7C06F"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ED7D31" w:themeColor="accent2"/>
          <w:sz w:val="28"/>
          <w:szCs w:val="28"/>
          <w:lang w:val="en-US"/>
          <w14:textFill>
            <w14:solidFill>
              <w14:schemeClr w14:val="accent2"/>
            </w14:solidFill>
          </w14:textFill>
        </w:rPr>
      </w:pPr>
    </w:p>
    <w:p w14:paraId="274670D1"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70AD47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70AD47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  <w:t># Tokenize the text read from PDF</w:t>
      </w:r>
    </w:p>
    <w:p w14:paraId="36ADF4A1"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70AD47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70AD47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  <w:t>tokens = tokenizer.tokenize(text)</w:t>
      </w:r>
    </w:p>
    <w:p w14:paraId="14B1F8C2"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70AD47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70AD47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  <w:t>print("\nTotal Tokens Extracted:", len(tokens))</w:t>
      </w:r>
    </w:p>
    <w:p w14:paraId="072F4274"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70AD47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70AD47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  <w:t>print("Sample Tokens:", tokens[:20])  # Print first 20 tokens</w:t>
      </w:r>
    </w:p>
    <w:p w14:paraId="1A527BF9"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70AD47" w:themeColor="accent6"/>
          <w:sz w:val="28"/>
          <w:szCs w:val="28"/>
          <w:lang w:val="en-US"/>
          <w14:textFill>
            <w14:solidFill>
              <w14:schemeClr w14:val="accent6"/>
            </w14:solidFill>
          </w14:textFill>
        </w:rPr>
      </w:pPr>
    </w:p>
    <w:p w14:paraId="43A5C026"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># Find Frequency Distribution</w:t>
      </w:r>
    </w:p>
    <w:p w14:paraId="2DBB6373"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>freqdist = FreqDist(tokens)</w:t>
      </w:r>
    </w:p>
    <w:p w14:paraId="4E4C50B6"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C00000"/>
          <w:sz w:val="28"/>
          <w:szCs w:val="28"/>
          <w:lang w:val="en-US"/>
        </w:rPr>
        <w:t>print("\nMost Common 10 Words:", freqdist.most_common(10))</w:t>
      </w:r>
    </w:p>
    <w:p w14:paraId="1AC7584B"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</w:p>
    <w:p w14:paraId="7B65D3A7"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2060"/>
          <w:sz w:val="28"/>
          <w:szCs w:val="28"/>
          <w:lang w:val="en-US"/>
        </w:rPr>
        <w:t># Find words whose length is greater than 5 and frequency greater than 20</w:t>
      </w:r>
    </w:p>
    <w:p w14:paraId="4151359E"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2060"/>
          <w:sz w:val="28"/>
          <w:szCs w:val="28"/>
          <w:lang w:val="en-US"/>
        </w:rPr>
        <w:t>long_frequent_words = [word for word in set(tokens) if len(word) &gt; 5 and freqdist[word] &gt; 20]</w:t>
      </w:r>
    </w:p>
    <w:p w14:paraId="7AD209E7"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2060"/>
          <w:sz w:val="28"/>
          <w:szCs w:val="28"/>
          <w:lang w:val="en-US"/>
        </w:rPr>
        <w:t>print("\nWords with length &gt; 5 and frequency &gt; 20:")</w:t>
      </w:r>
    </w:p>
    <w:p w14:paraId="4CD6530F"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2060"/>
          <w:sz w:val="28"/>
          <w:szCs w:val="28"/>
          <w:lang w:val="en-US"/>
        </w:rPr>
        <w:t>print(long_frequent_words)</w:t>
      </w:r>
    </w:p>
    <w:p w14:paraId="0AE28615">
      <w:pPr>
        <w:spacing w:line="360" w:lineRule="auto"/>
        <w:jc w:val="both"/>
        <w:rPr>
          <w:rFonts w:hint="default" w:ascii="Times New Roman" w:hAnsi="Times New Roman" w:cs="Times New Roman"/>
          <w:b/>
          <w:bCs/>
          <w:color w:val="00206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002060"/>
          <w:sz w:val="28"/>
          <w:szCs w:val="28"/>
          <w:lang w:val="en-US"/>
        </w:rPr>
        <w:t>print("\nTotal Number of Long Frequent Words:", len(long_frequent_words))</w:t>
      </w:r>
    </w:p>
    <w:p w14:paraId="4847B0F4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A34DBBE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4CF2DC72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5600F577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30741B61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OUTPUT</w:t>
      </w:r>
    </w:p>
    <w:p w14:paraId="6EAEB39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6349365" cy="3571875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936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1C230">
      <w:pPr>
        <w:spacing w:line="360" w:lineRule="auto"/>
        <w:jc w:val="both"/>
        <w:rPr>
          <w:sz w:val="28"/>
          <w:szCs w:val="28"/>
        </w:rPr>
      </w:pPr>
    </w:p>
    <w:p w14:paraId="5C792385">
      <w:pPr>
        <w:spacing w:line="360" w:lineRule="auto"/>
        <w:jc w:val="both"/>
        <w:rPr>
          <w:sz w:val="28"/>
          <w:szCs w:val="28"/>
        </w:rPr>
      </w:pPr>
    </w:p>
    <w:p w14:paraId="0FA0CD00">
      <w:pPr>
        <w:spacing w:line="360" w:lineRule="auto"/>
        <w:jc w:val="both"/>
        <w:rPr>
          <w:sz w:val="28"/>
          <w:szCs w:val="28"/>
        </w:rPr>
      </w:pPr>
    </w:p>
    <w:p w14:paraId="6E025190">
      <w:pPr>
        <w:spacing w:line="360" w:lineRule="auto"/>
        <w:jc w:val="both"/>
        <w:rPr>
          <w:rFonts w:hint="default"/>
          <w:sz w:val="28"/>
          <w:szCs w:val="28"/>
          <w:lang w:val="en-US"/>
        </w:rPr>
      </w:pPr>
    </w:p>
    <w:p w14:paraId="4D3DA98E">
      <w:pPr>
        <w:spacing w:line="360" w:lineRule="auto"/>
        <w:jc w:val="both"/>
        <w:rPr>
          <w:rFonts w:hint="default"/>
          <w:sz w:val="28"/>
          <w:szCs w:val="28"/>
          <w:lang w:val="en-US"/>
        </w:rPr>
      </w:pPr>
    </w:p>
    <w:p w14:paraId="3178F0B1">
      <w:pPr>
        <w:spacing w:line="360" w:lineRule="auto"/>
        <w:jc w:val="both"/>
        <w:rPr>
          <w:rFonts w:hint="default"/>
          <w:sz w:val="28"/>
          <w:szCs w:val="28"/>
          <w:lang w:val="en-US"/>
        </w:rPr>
      </w:pPr>
    </w:p>
    <w:p w14:paraId="65273863">
      <w:pPr>
        <w:spacing w:line="360" w:lineRule="auto"/>
        <w:jc w:val="both"/>
        <w:rPr>
          <w:rFonts w:hint="default"/>
          <w:sz w:val="28"/>
          <w:szCs w:val="28"/>
          <w:lang w:val="en-US"/>
        </w:rPr>
      </w:pPr>
    </w:p>
    <w:p w14:paraId="7B3000ED">
      <w:pPr>
        <w:spacing w:line="360" w:lineRule="auto"/>
        <w:jc w:val="both"/>
        <w:rPr>
          <w:rFonts w:hint="default"/>
          <w:sz w:val="28"/>
          <w:szCs w:val="28"/>
          <w:lang w:val="en-US"/>
        </w:rPr>
      </w:pPr>
    </w:p>
    <w:p w14:paraId="186086ED">
      <w:pPr>
        <w:spacing w:line="360" w:lineRule="auto"/>
        <w:jc w:val="both"/>
        <w:rPr>
          <w:rFonts w:hint="default"/>
          <w:sz w:val="28"/>
          <w:szCs w:val="28"/>
          <w:lang w:val="en-US"/>
        </w:rPr>
      </w:pPr>
    </w:p>
    <w:p w14:paraId="297BF60D">
      <w:pPr>
        <w:spacing w:line="360" w:lineRule="auto"/>
        <w:jc w:val="both"/>
        <w:rPr>
          <w:rFonts w:hint="default"/>
          <w:sz w:val="28"/>
          <w:szCs w:val="28"/>
          <w:lang w:val="en-US"/>
        </w:rPr>
      </w:pPr>
    </w:p>
    <w:p w14:paraId="224831EE">
      <w:pPr>
        <w:spacing w:line="360" w:lineRule="auto"/>
        <w:jc w:val="both"/>
        <w:rPr>
          <w:rFonts w:hint="default"/>
          <w:sz w:val="28"/>
          <w:szCs w:val="28"/>
          <w:lang w:val="en-US"/>
        </w:rPr>
      </w:pPr>
    </w:p>
    <w:p w14:paraId="24D7E123">
      <w:pPr>
        <w:spacing w:line="360" w:lineRule="auto"/>
        <w:jc w:val="both"/>
        <w:rPr>
          <w:rFonts w:hint="default"/>
          <w:sz w:val="28"/>
          <w:szCs w:val="28"/>
          <w:lang w:val="en-US"/>
        </w:rPr>
      </w:pPr>
    </w:p>
    <w:p w14:paraId="74BE418A">
      <w:pPr>
        <w:spacing w:line="360" w:lineRule="auto"/>
        <w:jc w:val="both"/>
        <w:rPr>
          <w:rFonts w:hint="default"/>
          <w:sz w:val="28"/>
          <w:szCs w:val="28"/>
          <w:lang w:val="en-US"/>
        </w:rPr>
      </w:pPr>
    </w:p>
    <w:p w14:paraId="1C32FFE8">
      <w:pPr>
        <w:spacing w:line="360" w:lineRule="auto"/>
        <w:jc w:val="both"/>
        <w:rPr>
          <w:rFonts w:hint="default"/>
          <w:sz w:val="28"/>
          <w:szCs w:val="28"/>
          <w:lang w:val="en-US"/>
        </w:rPr>
      </w:pPr>
    </w:p>
    <w:p w14:paraId="77339C36">
      <w:pPr>
        <w:spacing w:line="360" w:lineRule="auto"/>
        <w:jc w:val="both"/>
        <w:rPr>
          <w:rFonts w:hint="default"/>
          <w:sz w:val="28"/>
          <w:szCs w:val="28"/>
          <w:lang w:val="en-US"/>
        </w:rPr>
      </w:pPr>
    </w:p>
    <w:p w14:paraId="705041BB">
      <w:pPr>
        <w:spacing w:line="360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#code</w:t>
      </w:r>
    </w:p>
    <w:p w14:paraId="70DF2DD0">
      <w:pPr>
        <w:spacing w:line="360" w:lineRule="auto"/>
        <w:jc w:val="both"/>
        <w:rPr>
          <w:rFonts w:hint="default"/>
          <w:b/>
          <w:bCs/>
          <w:color w:val="44546A" w:themeColor="text2"/>
          <w:sz w:val="28"/>
          <w:szCs w:val="28"/>
          <w:lang w:val="en-US"/>
          <w14:textFill>
            <w14:solidFill>
              <w14:schemeClr w14:val="tx2"/>
            </w14:solidFill>
          </w14:textFill>
        </w:rPr>
      </w:pPr>
    </w:p>
    <w:p w14:paraId="73A8616A">
      <w:pPr>
        <w:spacing w:line="360" w:lineRule="auto"/>
        <w:jc w:val="both"/>
        <w:rPr>
          <w:rFonts w:hint="default"/>
          <w:b/>
          <w:bCs/>
          <w:color w:val="44546A" w:themeColor="text2"/>
          <w:sz w:val="28"/>
          <w:szCs w:val="28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/>
          <w:b/>
          <w:bCs/>
          <w:color w:val="44546A" w:themeColor="text2"/>
          <w:sz w:val="28"/>
          <w:szCs w:val="28"/>
          <w:lang w:val="en-US"/>
          <w14:textFill>
            <w14:solidFill>
              <w14:schemeClr w14:val="tx2"/>
            </w14:solidFill>
          </w14:textFill>
        </w:rPr>
        <w:t>from nltk.tokenize import RegexpTokenizer</w:t>
      </w:r>
    </w:p>
    <w:p w14:paraId="0F591C81">
      <w:pPr>
        <w:spacing w:line="360" w:lineRule="auto"/>
        <w:jc w:val="both"/>
        <w:rPr>
          <w:rFonts w:hint="default"/>
          <w:b/>
          <w:bCs/>
          <w:color w:val="44546A" w:themeColor="text2"/>
          <w:sz w:val="28"/>
          <w:szCs w:val="28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/>
          <w:b/>
          <w:bCs/>
          <w:color w:val="44546A" w:themeColor="text2"/>
          <w:sz w:val="28"/>
          <w:szCs w:val="28"/>
          <w:lang w:val="en-US"/>
          <w14:textFill>
            <w14:solidFill>
              <w14:schemeClr w14:val="tx2"/>
            </w14:solidFill>
          </w14:textFill>
        </w:rPr>
        <w:t>from nltk.probability import FreqDist</w:t>
      </w:r>
    </w:p>
    <w:p w14:paraId="7E8C1306">
      <w:pPr>
        <w:spacing w:line="360" w:lineRule="auto"/>
        <w:jc w:val="both"/>
        <w:rPr>
          <w:rFonts w:hint="default"/>
          <w:b/>
          <w:bCs/>
          <w:color w:val="44546A" w:themeColor="text2"/>
          <w:sz w:val="28"/>
          <w:szCs w:val="28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/>
          <w:b/>
          <w:bCs/>
          <w:color w:val="44546A" w:themeColor="text2"/>
          <w:sz w:val="28"/>
          <w:szCs w:val="28"/>
          <w:lang w:val="en-US"/>
          <w14:textFill>
            <w14:solidFill>
              <w14:schemeClr w14:val="tx2"/>
            </w14:solidFill>
          </w14:textFill>
        </w:rPr>
        <w:t>import matplotlib.pyplot as plt</w:t>
      </w:r>
    </w:p>
    <w:p w14:paraId="0B213D5A">
      <w:pPr>
        <w:spacing w:line="360" w:lineRule="auto"/>
        <w:jc w:val="both"/>
        <w:rPr>
          <w:rFonts w:hint="default"/>
          <w:b/>
          <w:bCs/>
          <w:color w:val="44546A" w:themeColor="text2"/>
          <w:sz w:val="28"/>
          <w:szCs w:val="28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/>
          <w:b/>
          <w:bCs/>
          <w:color w:val="44546A" w:themeColor="text2"/>
          <w:sz w:val="28"/>
          <w:szCs w:val="28"/>
          <w:lang w:val="en-US"/>
          <w14:textFill>
            <w14:solidFill>
              <w14:schemeClr w14:val="tx2"/>
            </w14:solidFill>
          </w14:textFill>
        </w:rPr>
        <w:t>from pdfminer.high_level import extract_text</w:t>
      </w:r>
    </w:p>
    <w:p w14:paraId="3C15DA0B">
      <w:pPr>
        <w:spacing w:line="360" w:lineRule="auto"/>
        <w:jc w:val="both"/>
        <w:rPr>
          <w:rFonts w:hint="default"/>
          <w:b/>
          <w:bCs/>
          <w:color w:val="44546A" w:themeColor="text2"/>
          <w:sz w:val="28"/>
          <w:szCs w:val="28"/>
          <w:lang w:val="en-US"/>
          <w14:textFill>
            <w14:solidFill>
              <w14:schemeClr w14:val="tx2"/>
            </w14:solidFill>
          </w14:textFill>
        </w:rPr>
      </w:pPr>
    </w:p>
    <w:p w14:paraId="6FC6F325">
      <w:pPr>
        <w:spacing w:line="360" w:lineRule="auto"/>
        <w:jc w:val="both"/>
        <w:rPr>
          <w:rFonts w:hint="default"/>
          <w:b/>
          <w:bCs/>
          <w:color w:val="222A35" w:themeColor="text2" w:themeShade="80"/>
          <w:sz w:val="28"/>
          <w:szCs w:val="28"/>
          <w:lang w:val="en-US"/>
        </w:rPr>
      </w:pPr>
      <w:r>
        <w:rPr>
          <w:rFonts w:hint="default"/>
          <w:b/>
          <w:bCs/>
          <w:color w:val="222A35" w:themeColor="text2" w:themeShade="80"/>
          <w:sz w:val="28"/>
          <w:szCs w:val="28"/>
          <w:lang w:val="en-US"/>
        </w:rPr>
        <w:t># Extract text</w:t>
      </w:r>
    </w:p>
    <w:p w14:paraId="261DBB1D">
      <w:pPr>
        <w:spacing w:line="360" w:lineRule="auto"/>
        <w:jc w:val="both"/>
        <w:rPr>
          <w:rFonts w:hint="default"/>
          <w:b/>
          <w:bCs/>
          <w:color w:val="222A35" w:themeColor="text2" w:themeShade="80"/>
          <w:sz w:val="28"/>
          <w:szCs w:val="28"/>
          <w:lang w:val="en-US"/>
        </w:rPr>
      </w:pPr>
      <w:r>
        <w:rPr>
          <w:rFonts w:hint="default"/>
          <w:b/>
          <w:bCs/>
          <w:color w:val="222A35" w:themeColor="text2" w:themeShade="80"/>
          <w:sz w:val="28"/>
          <w:szCs w:val="28"/>
          <w:lang w:val="en-US"/>
        </w:rPr>
        <w:t>text = extract_text(r"C:\Users\91984\Downloads\CSE_R22 syllabus book.pdf")</w:t>
      </w:r>
    </w:p>
    <w:p w14:paraId="4ACB6C00">
      <w:pPr>
        <w:spacing w:line="360" w:lineRule="auto"/>
        <w:jc w:val="both"/>
        <w:rPr>
          <w:rFonts w:hint="default"/>
          <w:color w:val="222A35" w:themeColor="text2" w:themeShade="80"/>
          <w:sz w:val="28"/>
          <w:szCs w:val="28"/>
          <w:lang w:val="en-US"/>
        </w:rPr>
      </w:pPr>
    </w:p>
    <w:p w14:paraId="6831527C">
      <w:pPr>
        <w:spacing w:line="360" w:lineRule="auto"/>
        <w:jc w:val="both"/>
        <w:rPr>
          <w:rFonts w:hint="default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b/>
          <w:bCs/>
          <w:color w:val="FF0000"/>
          <w:sz w:val="28"/>
          <w:szCs w:val="28"/>
          <w:lang w:val="en-US"/>
        </w:rPr>
        <w:t># Tokenize words</w:t>
      </w:r>
    </w:p>
    <w:p w14:paraId="66446976">
      <w:pPr>
        <w:spacing w:line="360" w:lineRule="auto"/>
        <w:jc w:val="both"/>
        <w:rPr>
          <w:rFonts w:hint="default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b/>
          <w:bCs/>
          <w:color w:val="FF0000"/>
          <w:sz w:val="28"/>
          <w:szCs w:val="28"/>
          <w:lang w:val="en-US"/>
        </w:rPr>
        <w:t>tokenizer = RegexpTokenizer(r'\w+')</w:t>
      </w:r>
    </w:p>
    <w:p w14:paraId="31A46C02">
      <w:pPr>
        <w:spacing w:line="360" w:lineRule="auto"/>
        <w:jc w:val="both"/>
        <w:rPr>
          <w:rFonts w:hint="default"/>
          <w:b/>
          <w:bCs/>
          <w:color w:val="FF0000"/>
          <w:sz w:val="28"/>
          <w:szCs w:val="28"/>
          <w:lang w:val="en-US"/>
        </w:rPr>
      </w:pPr>
      <w:r>
        <w:rPr>
          <w:rFonts w:hint="default"/>
          <w:b/>
          <w:bCs/>
          <w:color w:val="FF0000"/>
          <w:sz w:val="28"/>
          <w:szCs w:val="28"/>
          <w:lang w:val="en-US"/>
        </w:rPr>
        <w:t>tokens = tokenizer.tokenize(text)</w:t>
      </w:r>
    </w:p>
    <w:p w14:paraId="7FD604A9">
      <w:pPr>
        <w:spacing w:line="360" w:lineRule="auto"/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0D0F7BAE">
      <w:pPr>
        <w:spacing w:line="360" w:lineRule="auto"/>
        <w:jc w:val="both"/>
        <w:rPr>
          <w:rFonts w:hint="default"/>
          <w:b/>
          <w:bCs/>
          <w:color w:val="8FAADC" w:themeColor="accent5" w:themeTint="99"/>
          <w:sz w:val="28"/>
          <w:szCs w:val="28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8FAADC" w:themeColor="accent5" w:themeTint="99"/>
          <w:sz w:val="28"/>
          <w:szCs w:val="28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# Compute Frequency Distribution</w:t>
      </w:r>
    </w:p>
    <w:p w14:paraId="7C8947B2">
      <w:pPr>
        <w:spacing w:line="360" w:lineRule="auto"/>
        <w:jc w:val="both"/>
        <w:rPr>
          <w:rFonts w:hint="default"/>
          <w:b/>
          <w:bCs/>
          <w:color w:val="8FAADC" w:themeColor="accent5" w:themeTint="99"/>
          <w:sz w:val="28"/>
          <w:szCs w:val="28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</w:pPr>
      <w:r>
        <w:rPr>
          <w:rFonts w:hint="default"/>
          <w:b/>
          <w:bCs/>
          <w:color w:val="8FAADC" w:themeColor="accent5" w:themeTint="99"/>
          <w:sz w:val="28"/>
          <w:szCs w:val="28"/>
          <w:lang w:val="en-US"/>
          <w14:textFill>
            <w14:solidFill>
              <w14:schemeClr w14:val="accent5">
                <w14:lumMod w14:val="60000"/>
                <w14:lumOff w14:val="40000"/>
              </w14:schemeClr>
            </w14:solidFill>
          </w14:textFill>
        </w:rPr>
        <w:t>freqdist = FreqDist(tokens)</w:t>
      </w:r>
    </w:p>
    <w:p w14:paraId="58C85DD0">
      <w:pPr>
        <w:spacing w:line="360" w:lineRule="auto"/>
        <w:jc w:val="both"/>
        <w:rPr>
          <w:rFonts w:hint="default"/>
          <w:sz w:val="28"/>
          <w:szCs w:val="28"/>
          <w:lang w:val="en-US"/>
        </w:rPr>
      </w:pPr>
    </w:p>
    <w:p w14:paraId="3B860A2C">
      <w:pPr>
        <w:spacing w:line="360" w:lineRule="auto"/>
        <w:jc w:val="both"/>
        <w:rPr>
          <w:rFonts w:hint="default"/>
          <w:b/>
          <w:bCs/>
          <w:color w:val="FFC000"/>
          <w:sz w:val="28"/>
          <w:szCs w:val="28"/>
          <w:lang w:val="en-US"/>
        </w:rPr>
      </w:pPr>
      <w:r>
        <w:rPr>
          <w:rFonts w:hint="default"/>
          <w:b/>
          <w:bCs/>
          <w:color w:val="FFC000"/>
          <w:sz w:val="28"/>
          <w:szCs w:val="28"/>
          <w:lang w:val="en-US"/>
        </w:rPr>
        <w:t># Plot Top 30 Most Common Words (No filters)</w:t>
      </w:r>
    </w:p>
    <w:p w14:paraId="1A798B5E">
      <w:pPr>
        <w:spacing w:line="360" w:lineRule="auto"/>
        <w:jc w:val="both"/>
        <w:rPr>
          <w:rFonts w:hint="default"/>
          <w:b/>
          <w:bCs/>
          <w:color w:val="FFC000"/>
          <w:sz w:val="28"/>
          <w:szCs w:val="28"/>
          <w:lang w:val="en-US"/>
        </w:rPr>
      </w:pPr>
      <w:r>
        <w:rPr>
          <w:rFonts w:hint="default"/>
          <w:b/>
          <w:bCs/>
          <w:color w:val="FFC000"/>
          <w:sz w:val="28"/>
          <w:szCs w:val="28"/>
          <w:lang w:val="en-US"/>
        </w:rPr>
        <w:t>plt.figure(figsize=(12,6))</w:t>
      </w:r>
    </w:p>
    <w:p w14:paraId="2E7D1017">
      <w:pPr>
        <w:spacing w:line="360" w:lineRule="auto"/>
        <w:jc w:val="both"/>
        <w:rPr>
          <w:rFonts w:hint="default"/>
          <w:b/>
          <w:bCs/>
          <w:color w:val="FFC000"/>
          <w:sz w:val="28"/>
          <w:szCs w:val="28"/>
          <w:lang w:val="en-US"/>
        </w:rPr>
      </w:pPr>
      <w:r>
        <w:rPr>
          <w:rFonts w:hint="default"/>
          <w:b/>
          <w:bCs/>
          <w:color w:val="FFC000"/>
          <w:sz w:val="28"/>
          <w:szCs w:val="28"/>
          <w:lang w:val="en-US"/>
        </w:rPr>
        <w:t>freqdist.plot(30, cumulative=False)</w:t>
      </w:r>
    </w:p>
    <w:p w14:paraId="247FCC36">
      <w:pPr>
        <w:spacing w:line="360" w:lineRule="auto"/>
        <w:jc w:val="both"/>
        <w:rPr>
          <w:rFonts w:hint="default"/>
          <w:b/>
          <w:bCs/>
          <w:color w:val="FFC000"/>
          <w:sz w:val="28"/>
          <w:szCs w:val="28"/>
          <w:lang w:val="en-US"/>
        </w:rPr>
      </w:pPr>
      <w:r>
        <w:rPr>
          <w:rFonts w:hint="default"/>
          <w:b/>
          <w:bCs/>
          <w:color w:val="FFC000"/>
          <w:sz w:val="28"/>
          <w:szCs w:val="28"/>
          <w:lang w:val="en-US"/>
        </w:rPr>
        <w:t>plt.show()</w:t>
      </w:r>
    </w:p>
    <w:p w14:paraId="535FFCCF">
      <w:pPr>
        <w:spacing w:line="360" w:lineRule="auto"/>
        <w:jc w:val="both"/>
        <w:rPr>
          <w:rFonts w:ascii="Segoe UI" w:hAnsi="Segoe UI" w:eastAsia="Segoe UI" w:cs="Segoe UI"/>
          <w:i w:val="0"/>
          <w:iCs w:val="0"/>
          <w:caps w:val="0"/>
          <w:spacing w:val="0"/>
          <w:sz w:val="28"/>
          <w:szCs w:val="28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28"/>
          <w:szCs w:val="28"/>
          <w:shd w:val="clear" w:fill="FFFFFF"/>
        </w:rPr>
        <w:drawing>
          <wp:inline distT="0" distB="0" distL="114300" distR="114300">
            <wp:extent cx="5957570" cy="8651875"/>
            <wp:effectExtent l="0" t="0" r="1270" b="444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865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DFF2854">
      <w:pPr>
        <w:spacing w:line="360" w:lineRule="auto"/>
        <w:jc w:val="both"/>
        <w:rPr>
          <w:rFonts w:ascii="Segoe UI" w:hAnsi="Segoe UI" w:eastAsia="Segoe UI" w:cs="Segoe UI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 w14:paraId="50540DA2">
      <w:pPr>
        <w:spacing w:line="360" w:lineRule="auto"/>
        <w:jc w:val="both"/>
        <w:rPr>
          <w:rFonts w:ascii="Segoe UI" w:hAnsi="Segoe UI" w:eastAsia="Segoe UI" w:cs="Segoe UI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 w14:paraId="54CBE8F8">
      <w:pPr>
        <w:spacing w:line="360" w:lineRule="auto"/>
        <w:jc w:val="both"/>
        <w:rPr>
          <w:rFonts w:ascii="Segoe UI" w:hAnsi="Segoe UI" w:eastAsia="Segoe UI" w:cs="Segoe UI"/>
          <w:i w:val="0"/>
          <w:iCs w:val="0"/>
          <w:caps w:val="0"/>
          <w:spacing w:val="0"/>
          <w:sz w:val="28"/>
          <w:szCs w:val="28"/>
          <w:shd w:val="clear" w:fill="FFFFFF"/>
        </w:rPr>
      </w:pPr>
    </w:p>
    <w:p w14:paraId="59923D3F">
      <w:pPr>
        <w:spacing w:line="360" w:lineRule="auto"/>
        <w:jc w:val="both"/>
        <w:rPr>
          <w:rFonts w:hint="default" w:ascii="Segoe UI" w:hAnsi="Segoe UI" w:eastAsia="Segoe UI" w:cs="Segoe UI"/>
          <w:i w:val="0"/>
          <w:iCs w:val="0"/>
          <w:caps w:val="0"/>
          <w:spacing w:val="0"/>
          <w:sz w:val="28"/>
          <w:szCs w:val="28"/>
          <w:shd w:val="clear" w:fill="FFFFFF"/>
          <w:lang w:val="en-IN"/>
        </w:rPr>
      </w:pPr>
      <w:bookmarkStart w:id="0" w:name="_GoBack"/>
      <w:r>
        <w:rPr>
          <w:sz w:val="28"/>
          <w:szCs w:val="28"/>
        </w:rPr>
        <w:drawing>
          <wp:inline distT="0" distB="0" distL="114300" distR="114300">
            <wp:extent cx="6349365" cy="7416165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9365" cy="741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10" w:h="16840"/>
      <w:pgMar w:top="1179" w:right="600" w:bottom="941" w:left="1300" w:header="0" w:footer="68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CA7D3F"/>
    <w:multiLevelType w:val="singleLevel"/>
    <w:tmpl w:val="DFCA7D3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3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E5041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BD2820"/>
    <w:rsid w:val="16A42D15"/>
    <w:rsid w:val="16E5041E"/>
    <w:rsid w:val="1F0B237A"/>
    <w:rsid w:val="30BE601B"/>
    <w:rsid w:val="39C24EFB"/>
    <w:rsid w:val="6B89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327</Words>
  <Characters>2094</Characters>
  <Lines>0</Lines>
  <Paragraphs>0</Paragraphs>
  <TotalTime>94</TotalTime>
  <ScaleCrop>false</ScaleCrop>
  <LinksUpToDate>false</LinksUpToDate>
  <CharactersWithSpaces>2370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2025-08-05T16:15:00Z</dcterms:created>
  <dc:creator>91984</dc:creator>
  <cp:lastModifiedBy>Kavya Banda</cp:lastModifiedBy>
  <dcterms:modified xsi:type="dcterms:W3CDTF">2025-08-05T17:52:19Z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077F3CF1F5D6491FBA645594AB6D2FAF_13</vt:lpwstr>
  </property>
</Properties>
</file>